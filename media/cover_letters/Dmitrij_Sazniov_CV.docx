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E5645" w14:textId="77777777" w:rsidR="00D45A0D" w:rsidRDefault="00000000">
      <w:pPr>
        <w:pStyle w:val="Title"/>
      </w:pPr>
      <w:r>
        <w:t>Dmitrij Sažniov</w:t>
      </w:r>
    </w:p>
    <w:p w14:paraId="3E005F65" w14:textId="77777777" w:rsidR="00D45A0D" w:rsidRPr="00565B8C" w:rsidRDefault="00000000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565B8C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Junior Full Stack Software Developer</w:t>
      </w:r>
    </w:p>
    <w:p w14:paraId="2F5886BA" w14:textId="77777777" w:rsidR="00D45A0D" w:rsidRDefault="00000000">
      <w:r>
        <w:t xml:space="preserve">Github: </w:t>
      </w:r>
      <w:hyperlink r:id="rId6" w:history="1">
        <w:r w:rsidRPr="00FE125A">
          <w:rPr>
            <w:rStyle w:val="Hyperlink"/>
          </w:rPr>
          <w:t>https://github.com/Dimmanzo</w:t>
        </w:r>
      </w:hyperlink>
      <w:r>
        <w:br/>
        <w:t xml:space="preserve">LinkedIn: </w:t>
      </w:r>
      <w:hyperlink r:id="rId7" w:history="1">
        <w:r w:rsidRPr="00FE125A">
          <w:rPr>
            <w:rStyle w:val="Hyperlink"/>
          </w:rPr>
          <w:t>https://www.linkedin.com/in/dmitrij-sazniov</w:t>
        </w:r>
      </w:hyperlink>
      <w:r>
        <w:br/>
        <w:t>Location: Sundbyberg, Sweden</w:t>
      </w:r>
      <w:r>
        <w:br/>
        <w:t>Email: dmitrij.sazniov@gmail.com</w:t>
      </w:r>
      <w:r>
        <w:br/>
        <w:t>Phone: +46 73 6642703</w:t>
      </w:r>
    </w:p>
    <w:p w14:paraId="723549A9" w14:textId="77777777" w:rsidR="00D45A0D" w:rsidRDefault="00000000">
      <w:pPr>
        <w:pStyle w:val="Heading1"/>
      </w:pPr>
      <w:r>
        <w:t>Executive Summary</w:t>
      </w:r>
    </w:p>
    <w:p w14:paraId="0157CC2A" w14:textId="77777777" w:rsidR="00D45A0D" w:rsidRDefault="00000000">
      <w:r>
        <w:t>Adaptable and motivated Junior Software Developer with ongoing Full Stack Web Development studies at the Code Institute. Skilled in front-end and back-end technologies including HTML, CSS, JavaScript, and Python. My background in logistics and welding has instilled a strong work ethic, attention to detail, and problem-solving capabilities that I now bring to coding and software development. I thrive in team settings, excel under pressure, and am eager to contribute and grow within a development team.</w:t>
      </w:r>
    </w:p>
    <w:p w14:paraId="20400CCD" w14:textId="77777777" w:rsidR="00D45A0D" w:rsidRDefault="00000000">
      <w:pPr>
        <w:pStyle w:val="Heading1"/>
      </w:pPr>
      <w:r>
        <w:t>Education</w:t>
      </w:r>
    </w:p>
    <w:p w14:paraId="5437C806" w14:textId="77777777" w:rsidR="00D45A0D" w:rsidRDefault="00000000">
      <w:r>
        <w:t>2025</w:t>
      </w:r>
      <w:r>
        <w:br/>
        <w:t>Code Institute - Dublin, Ireland (Remote)</w:t>
      </w:r>
      <w:r>
        <w:br/>
        <w:t>Diploma in Full Stack Web Development</w:t>
      </w:r>
      <w:r>
        <w:br/>
        <w:t>Focused on HTML, CSS, JavaScript, Python, and web frameworks. Developed several projects emphasizing responsive design, user experience, and database management.</w:t>
      </w:r>
    </w:p>
    <w:p w14:paraId="0517E490" w14:textId="0BB0DF66" w:rsidR="002E0415" w:rsidRDefault="00000000" w:rsidP="002E0415">
      <w:pPr>
        <w:pStyle w:val="Heading1"/>
      </w:pPr>
      <w:r>
        <w:t>Technical Skillset</w:t>
      </w:r>
      <w:r w:rsidR="002E0415">
        <w:br/>
      </w:r>
    </w:p>
    <w:tbl>
      <w:tblPr>
        <w:tblStyle w:val="TableGrid"/>
        <w:tblW w:w="11095" w:type="dxa"/>
        <w:jc w:val="center"/>
        <w:tblLook w:val="04A0" w:firstRow="1" w:lastRow="0" w:firstColumn="1" w:lastColumn="0" w:noHBand="0" w:noVBand="1"/>
      </w:tblPr>
      <w:tblGrid>
        <w:gridCol w:w="5335"/>
        <w:gridCol w:w="5760"/>
      </w:tblGrid>
      <w:tr w:rsidR="002E0415" w14:paraId="147808A6" w14:textId="77777777" w:rsidTr="002E0415">
        <w:trPr>
          <w:trHeight w:val="432"/>
          <w:jc w:val="center"/>
        </w:trPr>
        <w:tc>
          <w:tcPr>
            <w:tcW w:w="5335" w:type="dxa"/>
            <w:vAlign w:val="center"/>
          </w:tcPr>
          <w:p w14:paraId="00A814D3" w14:textId="77777777" w:rsidR="002E0415" w:rsidRDefault="002E0415" w:rsidP="002E0415">
            <w:pPr>
              <w:pStyle w:val="ListParagraph"/>
              <w:numPr>
                <w:ilvl w:val="0"/>
                <w:numId w:val="11"/>
              </w:numPr>
            </w:pPr>
            <w:r>
              <w:t>Technologies</w:t>
            </w:r>
          </w:p>
        </w:tc>
        <w:tc>
          <w:tcPr>
            <w:tcW w:w="5760" w:type="dxa"/>
            <w:vAlign w:val="center"/>
          </w:tcPr>
          <w:p w14:paraId="4B339215" w14:textId="77777777" w:rsidR="002E0415" w:rsidRDefault="002E0415" w:rsidP="00AE784F">
            <w:r>
              <w:t>HTML5, CSS3, JavaScript, Python, API (JSON)</w:t>
            </w:r>
          </w:p>
        </w:tc>
      </w:tr>
      <w:tr w:rsidR="002E0415" w14:paraId="35A101FC" w14:textId="77777777" w:rsidTr="002E0415">
        <w:trPr>
          <w:trHeight w:val="432"/>
          <w:jc w:val="center"/>
        </w:trPr>
        <w:tc>
          <w:tcPr>
            <w:tcW w:w="5335" w:type="dxa"/>
            <w:vAlign w:val="center"/>
          </w:tcPr>
          <w:p w14:paraId="5BF07F27" w14:textId="77777777" w:rsidR="002E0415" w:rsidRDefault="002E0415" w:rsidP="002E0415">
            <w:pPr>
              <w:pStyle w:val="ListParagraph"/>
              <w:numPr>
                <w:ilvl w:val="0"/>
                <w:numId w:val="11"/>
              </w:numPr>
            </w:pPr>
            <w:r>
              <w:t>Databases</w:t>
            </w:r>
          </w:p>
        </w:tc>
        <w:tc>
          <w:tcPr>
            <w:tcW w:w="5760" w:type="dxa"/>
            <w:vAlign w:val="center"/>
          </w:tcPr>
          <w:p w14:paraId="344AD382" w14:textId="77777777" w:rsidR="002E0415" w:rsidRDefault="002E0415" w:rsidP="00AE784F">
            <w:r>
              <w:t>PostgreSQL, CRUD</w:t>
            </w:r>
          </w:p>
        </w:tc>
      </w:tr>
      <w:tr w:rsidR="002E0415" w14:paraId="39CF2FF4" w14:textId="77777777" w:rsidTr="002E0415">
        <w:trPr>
          <w:trHeight w:val="432"/>
          <w:jc w:val="center"/>
        </w:trPr>
        <w:tc>
          <w:tcPr>
            <w:tcW w:w="5335" w:type="dxa"/>
            <w:vAlign w:val="center"/>
          </w:tcPr>
          <w:p w14:paraId="7CD5FFA1" w14:textId="77777777" w:rsidR="002E0415" w:rsidRDefault="002E0415" w:rsidP="002E0415">
            <w:pPr>
              <w:pStyle w:val="ListParagraph"/>
              <w:numPr>
                <w:ilvl w:val="0"/>
                <w:numId w:val="11"/>
              </w:numPr>
            </w:pPr>
            <w:r>
              <w:t>Frameworks &amp; Libraries</w:t>
            </w:r>
          </w:p>
        </w:tc>
        <w:tc>
          <w:tcPr>
            <w:tcW w:w="5760" w:type="dxa"/>
            <w:vAlign w:val="center"/>
          </w:tcPr>
          <w:p w14:paraId="38BCB096" w14:textId="77777777" w:rsidR="002E0415" w:rsidRDefault="002E0415" w:rsidP="00AE784F">
            <w:r>
              <w:t>Django, Flask, Bootstrap, jQuery, Jinja, Materialize</w:t>
            </w:r>
          </w:p>
        </w:tc>
      </w:tr>
      <w:tr w:rsidR="002E0415" w14:paraId="3195C21C" w14:textId="77777777" w:rsidTr="002E0415">
        <w:trPr>
          <w:trHeight w:val="432"/>
          <w:jc w:val="center"/>
        </w:trPr>
        <w:tc>
          <w:tcPr>
            <w:tcW w:w="5335" w:type="dxa"/>
            <w:vAlign w:val="center"/>
          </w:tcPr>
          <w:p w14:paraId="5C6F65BA" w14:textId="77777777" w:rsidR="002E0415" w:rsidRDefault="002E0415" w:rsidP="002E0415">
            <w:pPr>
              <w:pStyle w:val="ListParagraph"/>
              <w:numPr>
                <w:ilvl w:val="0"/>
                <w:numId w:val="11"/>
              </w:numPr>
            </w:pPr>
            <w:r>
              <w:t>Version Control</w:t>
            </w:r>
          </w:p>
        </w:tc>
        <w:tc>
          <w:tcPr>
            <w:tcW w:w="5760" w:type="dxa"/>
            <w:vAlign w:val="center"/>
          </w:tcPr>
          <w:p w14:paraId="389E725A" w14:textId="77777777" w:rsidR="002E0415" w:rsidRDefault="002E0415" w:rsidP="00AE784F">
            <w:r>
              <w:t>Git, GitHub, GitPod, Heroku</w:t>
            </w:r>
          </w:p>
        </w:tc>
      </w:tr>
      <w:tr w:rsidR="002E0415" w14:paraId="2EB29A89" w14:textId="77777777" w:rsidTr="002E0415">
        <w:trPr>
          <w:trHeight w:val="432"/>
          <w:jc w:val="center"/>
        </w:trPr>
        <w:tc>
          <w:tcPr>
            <w:tcW w:w="5335" w:type="dxa"/>
            <w:vAlign w:val="center"/>
          </w:tcPr>
          <w:p w14:paraId="594476B9" w14:textId="77777777" w:rsidR="002E0415" w:rsidRDefault="002E0415" w:rsidP="002E0415">
            <w:pPr>
              <w:pStyle w:val="ListParagraph"/>
              <w:numPr>
                <w:ilvl w:val="0"/>
                <w:numId w:val="11"/>
              </w:numPr>
            </w:pPr>
            <w:r>
              <w:t>Additional Skills</w:t>
            </w:r>
          </w:p>
        </w:tc>
        <w:tc>
          <w:tcPr>
            <w:tcW w:w="5760" w:type="dxa"/>
            <w:vAlign w:val="center"/>
          </w:tcPr>
          <w:p w14:paraId="328B8D25" w14:textId="699F8C6C" w:rsidR="002E0415" w:rsidRDefault="002E0415" w:rsidP="00AE784F">
            <w:r>
              <w:t>Agile, UX Design, Design Thinking, Waterfall Methodology</w:t>
            </w:r>
          </w:p>
        </w:tc>
      </w:tr>
      <w:tr w:rsidR="00DC7F35" w14:paraId="66FE2A1D" w14:textId="77777777" w:rsidTr="002E0415">
        <w:trPr>
          <w:trHeight w:val="432"/>
          <w:jc w:val="center"/>
        </w:trPr>
        <w:tc>
          <w:tcPr>
            <w:tcW w:w="5335" w:type="dxa"/>
            <w:vAlign w:val="center"/>
          </w:tcPr>
          <w:p w14:paraId="5AEC6C9E" w14:textId="10CA4970" w:rsidR="00DC7F35" w:rsidRDefault="00DC7F35" w:rsidP="002E0415">
            <w:pPr>
              <w:pStyle w:val="ListParagraph"/>
              <w:numPr>
                <w:ilvl w:val="0"/>
                <w:numId w:val="11"/>
              </w:numPr>
            </w:pPr>
            <w:r>
              <w:t>Testing</w:t>
            </w:r>
          </w:p>
        </w:tc>
        <w:tc>
          <w:tcPr>
            <w:tcW w:w="5760" w:type="dxa"/>
            <w:vAlign w:val="center"/>
          </w:tcPr>
          <w:p w14:paraId="3B0FC4D0" w14:textId="16F2EB31" w:rsidR="00DC7F35" w:rsidRDefault="00DC7F35" w:rsidP="00AE784F">
            <w:r>
              <w:t>Python testing, Jest</w:t>
            </w:r>
          </w:p>
        </w:tc>
      </w:tr>
      <w:tr w:rsidR="002E0415" w14:paraId="7A7948F2" w14:textId="77777777" w:rsidTr="002E0415">
        <w:trPr>
          <w:trHeight w:val="432"/>
          <w:jc w:val="center"/>
        </w:trPr>
        <w:tc>
          <w:tcPr>
            <w:tcW w:w="5335" w:type="dxa"/>
            <w:vAlign w:val="center"/>
          </w:tcPr>
          <w:p w14:paraId="6448903D" w14:textId="6625C266" w:rsidR="002E0415" w:rsidRDefault="002E0415" w:rsidP="002E0415">
            <w:pPr>
              <w:pStyle w:val="ListParagraph"/>
              <w:numPr>
                <w:ilvl w:val="0"/>
                <w:numId w:val="11"/>
              </w:numPr>
            </w:pPr>
            <w:r>
              <w:t>Currently studying</w:t>
            </w:r>
          </w:p>
        </w:tc>
        <w:tc>
          <w:tcPr>
            <w:tcW w:w="5760" w:type="dxa"/>
            <w:vAlign w:val="center"/>
          </w:tcPr>
          <w:p w14:paraId="4ED27257" w14:textId="48E9B442" w:rsidR="002E0415" w:rsidRDefault="002E0415" w:rsidP="00AE784F">
            <w:r>
              <w:t>React</w:t>
            </w:r>
          </w:p>
        </w:tc>
      </w:tr>
    </w:tbl>
    <w:p w14:paraId="018B97BF" w14:textId="4B292908" w:rsidR="00B8079B" w:rsidRDefault="00B8079B" w:rsidP="00474539">
      <w:pPr>
        <w:spacing w:after="0"/>
        <w:sectPr w:rsidR="00B8079B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B3D3445" w14:textId="77777777" w:rsidR="00B8079B" w:rsidRDefault="00B8079B">
      <w:pPr>
        <w:pStyle w:val="Heading1"/>
        <w:sectPr w:rsidR="00B8079B" w:rsidSect="00B8079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60AF25D" w14:textId="77777777" w:rsidR="00D45A0D" w:rsidRDefault="00000000">
      <w:pPr>
        <w:pStyle w:val="Heading1"/>
      </w:pPr>
      <w:r>
        <w:lastRenderedPageBreak/>
        <w:t>Portfolio Projects</w:t>
      </w:r>
    </w:p>
    <w:p w14:paraId="2D00B593" w14:textId="77777777" w:rsidR="00D45A0D" w:rsidRDefault="00000000">
      <w:r>
        <w:t>• Culinary Academy – A fictional cooking school website</w:t>
      </w:r>
      <w:r w:rsidR="00915497">
        <w:t>.</w:t>
      </w:r>
      <w:r>
        <w:br/>
        <w:t xml:space="preserve">  Technologies Used: HTML5, CSS, JavaScript</w:t>
      </w:r>
      <w:r>
        <w:br/>
        <w:t xml:space="preserve">  GitHub Link: </w:t>
      </w:r>
      <w:hyperlink r:id="rId8" w:history="1">
        <w:r w:rsidRPr="00FE125A">
          <w:rPr>
            <w:rStyle w:val="Hyperlink"/>
          </w:rPr>
          <w:t>https://github.com/Dimmanzo/culinary-academy</w:t>
        </w:r>
      </w:hyperlink>
      <w:r>
        <w:br/>
      </w:r>
      <w:r>
        <w:br/>
        <w:t>• Safari Quiz – A quiz game that tests users' knowledge about safari animals.</w:t>
      </w:r>
      <w:r>
        <w:br/>
        <w:t xml:space="preserve">  Technologies Used: HTML5, CSS, JavaScript</w:t>
      </w:r>
      <w:r>
        <w:br/>
        <w:t xml:space="preserve">  GitHub Link: </w:t>
      </w:r>
      <w:hyperlink r:id="rId9" w:history="1">
        <w:r w:rsidRPr="00FE125A">
          <w:rPr>
            <w:rStyle w:val="Hyperlink"/>
          </w:rPr>
          <w:t>https://github.com/Dimmanzo/safari-quiz</w:t>
        </w:r>
      </w:hyperlink>
      <w:r>
        <w:br/>
      </w:r>
      <w:r>
        <w:br/>
        <w:t>• Smart Budget – A budgeting app that allows users to manage and track their expenses efficiently.</w:t>
      </w:r>
      <w:r>
        <w:br/>
        <w:t xml:space="preserve">  Technologies Used: Python</w:t>
      </w:r>
      <w:r>
        <w:br/>
        <w:t xml:space="preserve">  GitHub Link: </w:t>
      </w:r>
      <w:hyperlink r:id="rId10" w:history="1">
        <w:r w:rsidRPr="00FE125A">
          <w:rPr>
            <w:rStyle w:val="Hyperlink"/>
          </w:rPr>
          <w:t>https://github.com/Dimmanzo/smart-budget</w:t>
        </w:r>
      </w:hyperlink>
      <w:r>
        <w:br/>
      </w:r>
      <w:r>
        <w:br/>
        <w:t>• Full Stack Toolkit Portfolio Project – Currently in development.</w:t>
      </w:r>
      <w:r>
        <w:br/>
        <w:t xml:space="preserve">  Technologies Used: HTML5, CSS, JavaScript, Python, Django</w:t>
      </w:r>
    </w:p>
    <w:p w14:paraId="0F428F70" w14:textId="77777777" w:rsidR="00D45A0D" w:rsidRDefault="00000000">
      <w:pPr>
        <w:pStyle w:val="Heading1"/>
      </w:pPr>
      <w:r>
        <w:t>Work Experience</w:t>
      </w:r>
    </w:p>
    <w:p w14:paraId="078576A9" w14:textId="77777777" w:rsidR="00D45A0D" w:rsidRDefault="00C76ED0" w:rsidP="00C76ED0">
      <w:r>
        <w:t>• April 2024 – Present</w:t>
      </w:r>
      <w:r>
        <w:br/>
        <w:t>Foodora - Stockholm, Sweden</w:t>
      </w:r>
      <w:r>
        <w:br/>
        <w:t>Delivery Rider</w:t>
      </w:r>
      <w:r>
        <w:br/>
        <w:t xml:space="preserve">- </w:t>
      </w:r>
      <w:r w:rsidR="003939F4" w:rsidRPr="003939F4">
        <w:t>Developed strong time-management and task prioritization, critical for managing coding projects and deadlines.</w:t>
      </w:r>
      <w:r>
        <w:br/>
        <w:t xml:space="preserve">- </w:t>
      </w:r>
      <w:r w:rsidR="003939F4" w:rsidRPr="003939F4">
        <w:t>Learned to solve logistical challenges efficiently, translating to problem-solving in debugging code.</w:t>
      </w:r>
      <w:r>
        <w:br/>
        <w:t xml:space="preserve">- </w:t>
      </w:r>
      <w:r w:rsidR="003939F4" w:rsidRPr="003939F4">
        <w:t>Adapted quickly to changing environments, similar to working with evolving project requirements in development.</w:t>
      </w:r>
      <w:r>
        <w:br/>
      </w:r>
      <w:r>
        <w:br/>
        <w:t>• March 2024 – April 2024</w:t>
      </w:r>
      <w:r>
        <w:br/>
        <w:t>Velove AB - Stockholm, Sweden</w:t>
      </w:r>
      <w:r>
        <w:br/>
        <w:t>Delivery Rider</w:t>
      </w:r>
      <w:r>
        <w:br/>
        <w:t xml:space="preserve">- </w:t>
      </w:r>
      <w:r w:rsidR="003939F4" w:rsidRPr="003939F4">
        <w:t>Strengthened collaboration skills by working in teams, essential for successful coding teamwork.</w:t>
      </w:r>
      <w:r>
        <w:br/>
        <w:t xml:space="preserve">- </w:t>
      </w:r>
      <w:r w:rsidR="003939F4" w:rsidRPr="003939F4">
        <w:t>Managed high-pressure situations and tight deadlines, valuable for maintaining focus during complex coding tasks.</w:t>
      </w:r>
      <w:r w:rsidR="002F25FE">
        <w:br/>
      </w:r>
      <w:r>
        <w:br/>
        <w:t xml:space="preserve">• </w:t>
      </w:r>
      <w:r w:rsidR="002F25FE">
        <w:t>August 2023 - January 2024</w:t>
      </w:r>
      <w:r w:rsidR="002F25FE">
        <w:br/>
        <w:t>Smedex AB - Älta, Sweden</w:t>
      </w:r>
      <w:r w:rsidR="002F25FE">
        <w:br/>
        <w:t>Welder</w:t>
      </w:r>
      <w:r w:rsidR="002F25FE">
        <w:br/>
        <w:t xml:space="preserve">- </w:t>
      </w:r>
      <w:r w:rsidR="00A56E82" w:rsidRPr="00A56E82">
        <w:t xml:space="preserve">Gained hands-on experience assembling complex systems, which translates to structuring </w:t>
      </w:r>
      <w:r w:rsidR="00A56E82" w:rsidRPr="00A56E82">
        <w:lastRenderedPageBreak/>
        <w:t>and organizing code efficiently.</w:t>
      </w:r>
      <w:r w:rsidR="002F25FE">
        <w:br/>
        <w:t xml:space="preserve">- </w:t>
      </w:r>
      <w:r w:rsidR="00A56E82" w:rsidRPr="00A56E82">
        <w:t>Improved attention to detail, ensuring accuracy and precision, skills necessary for writing bug-free code.</w:t>
      </w:r>
      <w:r w:rsidR="002F25FE">
        <w:br/>
        <w:t xml:space="preserve">- </w:t>
      </w:r>
      <w:r w:rsidR="00A56E82" w:rsidRPr="00A56E82">
        <w:t>Enhanced problem-solving through resolving on-site challenges, directly applicable to debugging and troubleshooting in programming.</w:t>
      </w:r>
      <w:r w:rsidR="002F25FE">
        <w:br/>
      </w:r>
      <w:r>
        <w:br/>
        <w:t xml:space="preserve">• June 2022 – </w:t>
      </w:r>
      <w:r w:rsidR="002F25FE">
        <w:t>July 2023</w:t>
      </w:r>
      <w:r>
        <w:br/>
        <w:t>Triton LT, UAB - Klaipėda, Lithuania</w:t>
      </w:r>
      <w:r>
        <w:br/>
        <w:t>Welder</w:t>
      </w:r>
      <w:r>
        <w:br/>
        <w:t xml:space="preserve">- </w:t>
      </w:r>
      <w:r w:rsidR="00A56E82" w:rsidRPr="00A56E82">
        <w:t>Interpreted technical drawings, which aids in understanding and implementing complex coding architectures.</w:t>
      </w:r>
      <w:r>
        <w:br/>
        <w:t xml:space="preserve">- </w:t>
      </w:r>
      <w:r w:rsidR="00A56E82" w:rsidRPr="00A56E82">
        <w:t>Focused on precision and accuracy, critical for producing clean and efficient code.</w:t>
      </w:r>
      <w:r>
        <w:br/>
      </w:r>
      <w:r w:rsidR="00DC063D">
        <w:br/>
      </w:r>
      <w:r>
        <w:t xml:space="preserve">• </w:t>
      </w:r>
      <w:r w:rsidR="00DC063D" w:rsidRPr="00DC063D">
        <w:t xml:space="preserve">January 2022 - </w:t>
      </w:r>
      <w:r w:rsidR="00DC063D">
        <w:t>May</w:t>
      </w:r>
      <w:r w:rsidR="00DC063D" w:rsidRPr="00DC063D">
        <w:t xml:space="preserve"> 2022</w:t>
      </w:r>
      <w:r w:rsidR="00DC063D">
        <w:br/>
      </w:r>
      <w:r w:rsidR="00DC063D" w:rsidRPr="00C76ED0">
        <w:t>Malmar Lithuania, UAB</w:t>
      </w:r>
      <w:r w:rsidR="00DC063D" w:rsidRPr="003939F4">
        <w:rPr>
          <w:b/>
          <w:bCs/>
          <w:i/>
          <w:iCs/>
        </w:rPr>
        <w:t xml:space="preserve"> </w:t>
      </w:r>
      <w:r w:rsidR="00DC063D">
        <w:t>- Klaipėda, Lithuania</w:t>
      </w:r>
      <w:r w:rsidR="00DC063D">
        <w:br/>
        <w:t>Welder</w:t>
      </w:r>
      <w:r w:rsidR="00DC063D">
        <w:br/>
        <w:t xml:space="preserve">- </w:t>
      </w:r>
      <w:r w:rsidR="00A56E82" w:rsidRPr="00A56E82">
        <w:t>Worked with automated systems, building skills in automation and process optimization, useful in coding automation tasks.</w:t>
      </w:r>
      <w:r w:rsidR="00DC063D">
        <w:br/>
        <w:t>-</w:t>
      </w:r>
      <w:r w:rsidR="00DC063D" w:rsidRPr="003939F4">
        <w:rPr>
          <w:b/>
          <w:bCs/>
        </w:rPr>
        <w:t xml:space="preserve"> </w:t>
      </w:r>
      <w:r w:rsidR="00A56E82" w:rsidRPr="00A56E82">
        <w:t>Developed troubleshooting skills while working with welding robots, enhancing debugging capabilities in software projects.</w:t>
      </w:r>
      <w:r w:rsidR="00DC063D">
        <w:br/>
      </w:r>
      <w:r>
        <w:br/>
        <w:t>• April 2019 – December 2021</w:t>
      </w:r>
      <w:r>
        <w:br/>
        <w:t>Wolt LT, UAB - Klaipėda, Lithuania</w:t>
      </w:r>
      <w:r>
        <w:br/>
        <w:t>Food Delivery</w:t>
      </w:r>
      <w:r>
        <w:br/>
        <w:t xml:space="preserve">- </w:t>
      </w:r>
      <w:r w:rsidR="00A56E82" w:rsidRPr="00A56E82">
        <w:t>Built strong client communication skills, important for collaborating in coding teams.</w:t>
      </w:r>
      <w:r w:rsidR="00A56E82">
        <w:br/>
      </w:r>
      <w:r>
        <w:t xml:space="preserve">- </w:t>
      </w:r>
      <w:r w:rsidR="00A56E82" w:rsidRPr="00A56E82">
        <w:t>Managed time efficiently to ensure smooth deliveries, similar to balancing multiple coding tasks in a project.</w:t>
      </w:r>
    </w:p>
    <w:p w14:paraId="2625E300" w14:textId="77777777" w:rsidR="00D45A0D" w:rsidRDefault="00000000">
      <w:pPr>
        <w:pStyle w:val="Heading1"/>
      </w:pPr>
      <w:r>
        <w:t>Certificates/Courses</w:t>
      </w:r>
    </w:p>
    <w:p w14:paraId="168233EB" w14:textId="77777777" w:rsidR="00D45A0D" w:rsidRDefault="00000000">
      <w:r>
        <w:t>• MongoDB.local Stockholm Meetup – Scheduled for November 2024</w:t>
      </w:r>
    </w:p>
    <w:p w14:paraId="1C0E8BB3" w14:textId="77777777" w:rsidR="00D45A0D" w:rsidRDefault="00000000">
      <w:pPr>
        <w:pStyle w:val="Heading1"/>
      </w:pPr>
      <w:r>
        <w:t>Additional Information/Interests</w:t>
      </w:r>
    </w:p>
    <w:p w14:paraId="751216E2" w14:textId="77777777" w:rsidR="00D45A0D" w:rsidRDefault="00000000">
      <w:r>
        <w:t>• Staying up to date with tech world trends and developments through online resources and communities.</w:t>
      </w:r>
      <w:r w:rsidR="00CC2A81">
        <w:br/>
        <w:t xml:space="preserve">• </w:t>
      </w:r>
      <w:r w:rsidR="00CC2A81" w:rsidRPr="00837A3D">
        <w:t>Actively engaged in coding communities, including Slack and Google Meetings</w:t>
      </w:r>
      <w:r w:rsidR="00CC2A81">
        <w:t>.</w:t>
      </w:r>
    </w:p>
    <w:p w14:paraId="5204D988" w14:textId="77777777" w:rsidR="00D45A0D" w:rsidRDefault="00000000">
      <w:pPr>
        <w:pStyle w:val="Heading1"/>
      </w:pPr>
      <w:r>
        <w:t>Languages</w:t>
      </w:r>
    </w:p>
    <w:p w14:paraId="1F1A12F2" w14:textId="77777777" w:rsidR="00D45A0D" w:rsidRDefault="00000000">
      <w:r>
        <w:t>• Lithuanian: First Language</w:t>
      </w:r>
      <w:r>
        <w:br/>
        <w:t xml:space="preserve">• Russian: </w:t>
      </w:r>
      <w:r w:rsidR="00065D6A" w:rsidRPr="00065D6A">
        <w:t>Proficient</w:t>
      </w:r>
      <w:r w:rsidR="00065D6A">
        <w:br/>
      </w:r>
      <w:r>
        <w:lastRenderedPageBreak/>
        <w:t>• English: Advanced</w:t>
      </w:r>
      <w:r>
        <w:br/>
        <w:t>• Swedish: Beginner</w:t>
      </w:r>
    </w:p>
    <w:p w14:paraId="02B8B98F" w14:textId="77777777" w:rsidR="00F427C6" w:rsidRDefault="00F427C6"/>
    <w:sectPr w:rsidR="00F427C6" w:rsidSect="00B8079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966ABC"/>
    <w:multiLevelType w:val="hybridMultilevel"/>
    <w:tmpl w:val="6B4C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D7020"/>
    <w:multiLevelType w:val="multilevel"/>
    <w:tmpl w:val="A1F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664262">
    <w:abstractNumId w:val="8"/>
  </w:num>
  <w:num w:numId="2" w16cid:durableId="1903712481">
    <w:abstractNumId w:val="6"/>
  </w:num>
  <w:num w:numId="3" w16cid:durableId="2096322596">
    <w:abstractNumId w:val="5"/>
  </w:num>
  <w:num w:numId="4" w16cid:durableId="1844395082">
    <w:abstractNumId w:val="4"/>
  </w:num>
  <w:num w:numId="5" w16cid:durableId="1896038355">
    <w:abstractNumId w:val="7"/>
  </w:num>
  <w:num w:numId="6" w16cid:durableId="1022166258">
    <w:abstractNumId w:val="3"/>
  </w:num>
  <w:num w:numId="7" w16cid:durableId="682584541">
    <w:abstractNumId w:val="2"/>
  </w:num>
  <w:num w:numId="8" w16cid:durableId="1428429854">
    <w:abstractNumId w:val="1"/>
  </w:num>
  <w:num w:numId="9" w16cid:durableId="1031419223">
    <w:abstractNumId w:val="0"/>
  </w:num>
  <w:num w:numId="10" w16cid:durableId="1864127408">
    <w:abstractNumId w:val="10"/>
  </w:num>
  <w:num w:numId="11" w16cid:durableId="29188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6A"/>
    <w:rsid w:val="000707B1"/>
    <w:rsid w:val="00083C9E"/>
    <w:rsid w:val="0015074B"/>
    <w:rsid w:val="0027705B"/>
    <w:rsid w:val="0029639D"/>
    <w:rsid w:val="002E0415"/>
    <w:rsid w:val="002F25FE"/>
    <w:rsid w:val="00326F90"/>
    <w:rsid w:val="003939F4"/>
    <w:rsid w:val="0043501E"/>
    <w:rsid w:val="00474539"/>
    <w:rsid w:val="00491C56"/>
    <w:rsid w:val="00565B8C"/>
    <w:rsid w:val="00601BE2"/>
    <w:rsid w:val="00603E78"/>
    <w:rsid w:val="00641EC8"/>
    <w:rsid w:val="0065319E"/>
    <w:rsid w:val="007C462A"/>
    <w:rsid w:val="00915497"/>
    <w:rsid w:val="00987AD4"/>
    <w:rsid w:val="00A42E4E"/>
    <w:rsid w:val="00A56E82"/>
    <w:rsid w:val="00AA1D8D"/>
    <w:rsid w:val="00B00863"/>
    <w:rsid w:val="00B07853"/>
    <w:rsid w:val="00B47730"/>
    <w:rsid w:val="00B8079B"/>
    <w:rsid w:val="00C2758F"/>
    <w:rsid w:val="00C76ED0"/>
    <w:rsid w:val="00CB0664"/>
    <w:rsid w:val="00CC2A81"/>
    <w:rsid w:val="00D45A0D"/>
    <w:rsid w:val="00D66B4E"/>
    <w:rsid w:val="00DC063D"/>
    <w:rsid w:val="00DC7F35"/>
    <w:rsid w:val="00DF420E"/>
    <w:rsid w:val="00F123F7"/>
    <w:rsid w:val="00F427C6"/>
    <w:rsid w:val="00F82405"/>
    <w:rsid w:val="00F854EF"/>
    <w:rsid w:val="00FC693F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B02FC"/>
  <w14:defaultImageDpi w14:val="300"/>
  <w15:docId w15:val="{99D32493-E545-4AA8-8CB1-900C6474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12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25A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B07853"/>
    <w:pPr>
      <w:tabs>
        <w:tab w:val="decimal" w:pos="360"/>
      </w:tabs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B07853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7853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manzo/culinary-academ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mitrij-sazniov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manz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manzo/smart-budg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manzo/safari-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Dmitrij Sažniov</cp:lastModifiedBy>
  <cp:revision>20</cp:revision>
  <dcterms:created xsi:type="dcterms:W3CDTF">2024-09-17T17:13:00Z</dcterms:created>
  <dcterms:modified xsi:type="dcterms:W3CDTF">2024-09-17T19:11:00Z</dcterms:modified>
  <cp:category/>
</cp:coreProperties>
</file>